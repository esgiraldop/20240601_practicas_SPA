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A076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Descripción del Problema</w:t>
      </w:r>
    </w:p>
    <w:p w14:paraId="34F3B153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Se desea crear una Single Page </w:t>
      </w:r>
      <w:proofErr w:type="spellStart"/>
      <w:r w:rsidRPr="009B3C3F">
        <w:rPr>
          <w:lang w:val="es-CO"/>
        </w:rPr>
        <w:t>Application</w:t>
      </w:r>
      <w:proofErr w:type="spellEnd"/>
      <w:r w:rsidRPr="009B3C3F">
        <w:rPr>
          <w:lang w:val="es-CO"/>
        </w:rPr>
        <w:t xml:space="preserve"> (SPA) dedicada a la gestión de una tienda de cosméticos. Este proyecto incluye la implementación de funcionalidades clave como la autenticación de usuarios, gestión de rutas protegidas y persistencia de sesión utilizando tecnologías modernas JS, HTML5 y JavaScript. Además, se deberá simular una base de datos utilizando `</w:t>
      </w:r>
      <w:proofErr w:type="spellStart"/>
      <w:r w:rsidRPr="009B3C3F">
        <w:rPr>
          <w:lang w:val="es-CO"/>
        </w:rPr>
        <w:t>json</w:t>
      </w:r>
      <w:proofErr w:type="spellEnd"/>
      <w:r w:rsidRPr="009B3C3F">
        <w:rPr>
          <w:lang w:val="es-CO"/>
        </w:rPr>
        <w:t>-server` para realizar operaciones CRUD, asegurando la consistencia y la integridad de los datos. Esta SPA proporcionará una experiencia completa tanto para los administradores, que podrán gestionar productos y pedidos, como para los visitantes, que podrán explorar y comprar productos.</w:t>
      </w:r>
    </w:p>
    <w:p w14:paraId="03E68A8F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Funcionalidades Generales</w:t>
      </w:r>
    </w:p>
    <w:p w14:paraId="3E5E356A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Sistema de Autenticación:</w:t>
      </w:r>
    </w:p>
    <w:p w14:paraId="3F33F674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Registro de usuarios (rol administrador, rol visitante).</w:t>
      </w:r>
    </w:p>
    <w:p w14:paraId="47829CE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Login de usuarios.</w:t>
      </w:r>
    </w:p>
    <w:p w14:paraId="78CA1ECF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Protección de rutas mediante un guardián en `Router.js`.</w:t>
      </w:r>
    </w:p>
    <w:p w14:paraId="7D0CE3A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Persistencia de Sesión:</w:t>
      </w:r>
    </w:p>
    <w:p w14:paraId="72878D68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Uso del Local Storage para mantener la sesión iniciada.</w:t>
      </w:r>
    </w:p>
    <w:p w14:paraId="5548D11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Consistencia de Datos:</w:t>
      </w:r>
    </w:p>
    <w:p w14:paraId="6589E7A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Uso de `json-server` para simular una base de datos y manejar operaciones CRUD.</w:t>
      </w:r>
    </w:p>
    <w:p w14:paraId="7689918A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Estructura del Proyecto:</w:t>
      </w:r>
    </w:p>
    <w:p w14:paraId="16A15618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Generar una organización a nivel estructural de los archivos, para generar una separación de responsabilidades y que sea más sencillo navegar en el proyecto. Generar las carpetas que se consideren necesarias, como `assets`, `components`, `utilities`, `services`, entre otros.</w:t>
      </w:r>
    </w:p>
    <w:p w14:paraId="46708D0B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Sistema de Administración:</w:t>
      </w:r>
    </w:p>
    <w:p w14:paraId="66DFACEB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Apartado para usuario administrador que permita la gestión completa de productos (Crear, Actualizar, Eliminar, Obtener).</w:t>
      </w:r>
    </w:p>
    <w:p w14:paraId="2DF9AFFA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Vista General Usuario Visitante:</w:t>
      </w:r>
    </w:p>
    <w:p w14:paraId="5EE0E648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Los usuarios visitantes tendrán una vista en la que solo se les permitirá ver los productos disponibles. Se les debe bloquear el acceso a las acciones de Crear, Editar y Eliminar.</w:t>
      </w:r>
    </w:p>
    <w:p w14:paraId="74EF3789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Tipos de Usuarios</w:t>
      </w:r>
    </w:p>
    <w:p w14:paraId="18328BB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Usuario Administrador:</w:t>
      </w:r>
    </w:p>
    <w:p w14:paraId="6627ACFF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lastRenderedPageBreak/>
        <w:t xml:space="preserve">  - En el archivo `db.json`, debe existir un usuario con el rol de administrador por defecto. Este usuario podrá iniciar sesión con este rol.</w:t>
      </w:r>
    </w:p>
    <w:p w14:paraId="1B249C9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El usuario administrador tendrá las capacidades de editar y eliminar productos.</w:t>
      </w:r>
    </w:p>
    <w:p w14:paraId="6697FA2F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Usuario Visitante:</w:t>
      </w:r>
    </w:p>
    <w:p w14:paraId="6F65D92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Los visitantes podrán explorar productos y realizar compras.</w:t>
      </w:r>
    </w:p>
    <w:p w14:paraId="3148A594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En la misma vista, los visitantes podrán visualizar sus pedidos.</w:t>
      </w:r>
    </w:p>
    <w:p w14:paraId="4B04F4B5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Lógica de Rutas</w:t>
      </w:r>
    </w:p>
    <w:p w14:paraId="182CAAB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Si el usuario no está autenticado e intenta acceder a una de las siguientes rutas, deberá ser redirigido a una página personalizada `not-found.js`.</w:t>
      </w:r>
      <w:r w:rsidRPr="009B3C3F">
        <w:rPr>
          <w:lang w:val="es-CO"/>
        </w:rPr>
        <w:br/>
        <w:t>Si el usuario ya se encuentra autenticado e intenta acceder a la ruta `/login` o `/register`, deberá ser redirigido a la ruta raíz del dashboard `/dashboard`.</w:t>
      </w:r>
    </w:p>
    <w:p w14:paraId="049DAB43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Persistencia</w:t>
      </w:r>
    </w:p>
    <w:p w14:paraId="2FBFE416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Estructura del Archivo `db.json`:</w:t>
      </w:r>
    </w:p>
    <w:p w14:paraId="6F9DE30D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Productos: Con información preestablecida bajo la siguiente interfaz:</w:t>
      </w:r>
    </w:p>
    <w:p w14:paraId="171C595E" w14:textId="77777777" w:rsidR="0075232B" w:rsidRDefault="00000000">
      <w:r w:rsidRPr="009B3C3F">
        <w:rPr>
          <w:lang w:val="es-CO"/>
        </w:rPr>
        <w:t xml:space="preserve">  </w:t>
      </w:r>
      <w:r>
        <w:t>- `id`: number</w:t>
      </w:r>
    </w:p>
    <w:p w14:paraId="359D3780" w14:textId="77777777" w:rsidR="0075232B" w:rsidRDefault="00000000">
      <w:r>
        <w:t xml:space="preserve">  - `name`: string</w:t>
      </w:r>
    </w:p>
    <w:p w14:paraId="6B6706DC" w14:textId="77777777" w:rsidR="0075232B" w:rsidRDefault="00000000">
      <w:r>
        <w:t xml:space="preserve">  - `description`: string</w:t>
      </w:r>
    </w:p>
    <w:p w14:paraId="6A7F0C32" w14:textId="77777777" w:rsidR="0075232B" w:rsidRDefault="00000000">
      <w:r>
        <w:t xml:space="preserve">  - `price`: number</w:t>
      </w:r>
    </w:p>
    <w:p w14:paraId="2703D81F" w14:textId="77777777" w:rsidR="0075232B" w:rsidRDefault="00000000">
      <w:r>
        <w:t xml:space="preserve">  - `stock`: number</w:t>
      </w:r>
    </w:p>
    <w:p w14:paraId="5986DDB3" w14:textId="77777777" w:rsidR="0075232B" w:rsidRDefault="00000000">
      <w:r>
        <w:t xml:space="preserve">  - `category`: string</w:t>
      </w:r>
    </w:p>
    <w:p w14:paraId="25F3FDF6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Roles: Con dos valores fijos: `Usuario Visitante` y `Usuario Administrador`. Debe cumplir la siguiente interfaz:</w:t>
      </w:r>
    </w:p>
    <w:p w14:paraId="1C62895B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`id`: number</w:t>
      </w:r>
    </w:p>
    <w:p w14:paraId="0B3C2A60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`role`: string</w:t>
      </w:r>
    </w:p>
    <w:p w14:paraId="1E324ED6" w14:textId="77777777" w:rsidR="0075232B" w:rsidRDefault="00000000">
      <w:r w:rsidRPr="009B3C3F">
        <w:rPr>
          <w:lang w:val="es-CO"/>
        </w:rPr>
        <w:t xml:space="preserve">Usuarios: Inicialmente vacío, excepto por el usuario administrador. </w:t>
      </w:r>
      <w:r>
        <w:t>Debe cumplir la siguiente interfaz:</w:t>
      </w:r>
    </w:p>
    <w:p w14:paraId="0B0736CC" w14:textId="77777777" w:rsidR="0075232B" w:rsidRDefault="00000000">
      <w:r>
        <w:t xml:space="preserve">  - `id`: number</w:t>
      </w:r>
    </w:p>
    <w:p w14:paraId="2ECDD56D" w14:textId="77777777" w:rsidR="0075232B" w:rsidRDefault="00000000">
      <w:r>
        <w:t xml:space="preserve">  - `name`: string</w:t>
      </w:r>
    </w:p>
    <w:p w14:paraId="29817B9C" w14:textId="77777777" w:rsidR="0075232B" w:rsidRDefault="00000000">
      <w:r>
        <w:t xml:space="preserve">  - `email`: string</w:t>
      </w:r>
    </w:p>
    <w:p w14:paraId="676FCE4F" w14:textId="77777777" w:rsidR="0075232B" w:rsidRDefault="00000000">
      <w:r>
        <w:lastRenderedPageBreak/>
        <w:t xml:space="preserve">  - `password`: string</w:t>
      </w:r>
    </w:p>
    <w:p w14:paraId="474AA735" w14:textId="77777777" w:rsidR="0075232B" w:rsidRPr="009B3C3F" w:rsidRDefault="00000000">
      <w:pPr>
        <w:rPr>
          <w:lang w:val="es-CO"/>
        </w:rPr>
      </w:pPr>
      <w:r>
        <w:t xml:space="preserve">  </w:t>
      </w:r>
      <w:r w:rsidRPr="009B3C3F">
        <w:rPr>
          <w:lang w:val="es-CO"/>
        </w:rPr>
        <w:t>- `role`: string</w:t>
      </w:r>
    </w:p>
    <w:p w14:paraId="15FD756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Pedidos: Inicialmente vacío. Debe cumplir la siguiente interfaz:</w:t>
      </w:r>
    </w:p>
    <w:p w14:paraId="378E698E" w14:textId="77777777" w:rsidR="0075232B" w:rsidRDefault="00000000">
      <w:r w:rsidRPr="009B3C3F">
        <w:rPr>
          <w:lang w:val="es-CO"/>
        </w:rPr>
        <w:t xml:space="preserve">  </w:t>
      </w:r>
      <w:r>
        <w:t>- `id`: number</w:t>
      </w:r>
    </w:p>
    <w:p w14:paraId="6D7444B3" w14:textId="77777777" w:rsidR="0075232B" w:rsidRDefault="00000000">
      <w:r>
        <w:t xml:space="preserve">  - `userId`: number</w:t>
      </w:r>
    </w:p>
    <w:p w14:paraId="207C783F" w14:textId="77777777" w:rsidR="0075232B" w:rsidRDefault="00000000">
      <w:r>
        <w:t xml:space="preserve">  - `products`: array of product ids</w:t>
      </w:r>
    </w:p>
    <w:p w14:paraId="621DCE0B" w14:textId="77777777" w:rsidR="0075232B" w:rsidRPr="009B3C3F" w:rsidRDefault="00000000">
      <w:pPr>
        <w:rPr>
          <w:lang w:val="es-CO"/>
        </w:rPr>
      </w:pPr>
      <w:r>
        <w:t xml:space="preserve">  </w:t>
      </w:r>
      <w:r w:rsidRPr="009B3C3F">
        <w:rPr>
          <w:lang w:val="es-CO"/>
        </w:rPr>
        <w:t>- `total`: number</w:t>
      </w:r>
    </w:p>
    <w:p w14:paraId="2C766EF0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LocalStorage</w:t>
      </w:r>
    </w:p>
    <w:p w14:paraId="568AB917" w14:textId="77777777" w:rsidR="0075232B" w:rsidRPr="009B3C3F" w:rsidRDefault="00000000">
      <w:pPr>
        <w:pStyle w:val="Ttulo2"/>
        <w:rPr>
          <w:lang w:val="es-CO"/>
        </w:rPr>
      </w:pPr>
      <w:r w:rsidRPr="009B3C3F">
        <w:rPr>
          <w:lang w:val="es-CO"/>
        </w:rPr>
        <w:t>Vistas</w:t>
      </w:r>
    </w:p>
    <w:p w14:paraId="22EB8146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Vista de Registro - Path: `/register`:</w:t>
      </w:r>
    </w:p>
    <w:p w14:paraId="3FCB0CB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En la vista de registro, se le pedirá al usuario que proporcione la siguiente información:</w:t>
      </w:r>
    </w:p>
    <w:p w14:paraId="6BB3510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Nombre</w:t>
      </w:r>
    </w:p>
    <w:p w14:paraId="593821C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Correo electrónico</w:t>
      </w:r>
    </w:p>
    <w:p w14:paraId="5974BDF6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Fecha de nacimiento</w:t>
      </w:r>
    </w:p>
    <w:p w14:paraId="6EA86B11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Contraseña</w:t>
      </w:r>
    </w:p>
    <w:p w14:paraId="4E20702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Criterios de Aceptación:</w:t>
      </w:r>
    </w:p>
    <w:p w14:paraId="4D7C31B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Se debe verificar que el correo electrónico sea válido desde la etiqueta HTML y desde JavaScript, utilizando una función llamada `emailValidator()` que retorna un booleano. Esta función debe evaluar que incluya un arroba `@` y un punto `.`.</w:t>
      </w:r>
    </w:p>
    <w:p w14:paraId="308BD1E9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Vista de Login - Path: `/login`:</w:t>
      </w:r>
    </w:p>
    <w:p w14:paraId="7F00935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En la vista de login se le pedirá al usuario la siguiente información:</w:t>
      </w:r>
    </w:p>
    <w:p w14:paraId="542227B5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Correo electrónico</w:t>
      </w:r>
    </w:p>
    <w:p w14:paraId="3D5A2B30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Contraseña</w:t>
      </w:r>
    </w:p>
    <w:p w14:paraId="4737A183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Criterios de Aceptación:</w:t>
      </w:r>
    </w:p>
    <w:p w14:paraId="3C3BE699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Si el correo electrónico y contraseña son correctos, se debe ingresar a un dashboard de layout propio que tendrá un navbar fijo con los siguientes ítems en el menú: `Productos`, `Pedidos`.</w:t>
      </w:r>
    </w:p>
    <w:p w14:paraId="610A4469" w14:textId="77777777" w:rsidR="0075232B" w:rsidRDefault="00000000">
      <w:r>
        <w:t>Vista de Home - Path: `/dashboard`:</w:t>
      </w:r>
    </w:p>
    <w:p w14:paraId="61EF5F43" w14:textId="77777777" w:rsidR="0075232B" w:rsidRPr="009B3C3F" w:rsidRDefault="00000000">
      <w:pPr>
        <w:rPr>
          <w:lang w:val="es-CO"/>
        </w:rPr>
      </w:pPr>
      <w:r>
        <w:lastRenderedPageBreak/>
        <w:t xml:space="preserve">  </w:t>
      </w:r>
      <w:r w:rsidRPr="009B3C3F">
        <w:rPr>
          <w:lang w:val="es-CO"/>
        </w:rPr>
        <w:t>La vista de HOME tendrá las siguientes opciones comunes para ambos roles:</w:t>
      </w:r>
    </w:p>
    <w:p w14:paraId="3726757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Sección superior: Con título “Productos actuales”, el cual debe mostrar todos los productos en una tarjeta cada uno, con información completa (la disposición de los elementos queda a tu criterio), a excepción del id.</w:t>
      </w:r>
    </w:p>
    <w:p w14:paraId="597628A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Para rol Administrador:</w:t>
      </w:r>
    </w:p>
    <w:p w14:paraId="2503871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Para cada fila de la sección común “Todos los productos”, solo al administrador se le habilitarán dos botones: `editar` y `eliminar`.</w:t>
      </w:r>
    </w:p>
    <w:p w14:paraId="1363063B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  - Si el usuario administrador presiona `editar`, lo debe redirigir a la vista de edición del producto en cuestión.</w:t>
      </w:r>
    </w:p>
    <w:p w14:paraId="58F2BCBB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  - Si el usuario administrador presiona `eliminar`, una alerta de tipo confirmación debe dispararse y preguntar si realmente desea eliminar el producto. Acto seguido, se eliminará del archivo `db.json`.</w:t>
      </w:r>
    </w:p>
    <w:p w14:paraId="733F2DB8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Tendrá, justo debajo de la vista de todos los productos, un botón “crear producto” que debe redirigir a la vista de “crear productos”.</w:t>
      </w:r>
    </w:p>
    <w:p w14:paraId="59C9D93D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Para rol Visitante:</w:t>
      </w:r>
    </w:p>
    <w:p w14:paraId="2F9FDA7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Para cada fila de la sección común “Todos los productos”, solo al usuario visitante se le habilitará un botón “comprar” en cada fila de productos.</w:t>
      </w:r>
    </w:p>
    <w:p w14:paraId="228DEBBE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  - Si el usuario da click en el botón “comprar”, un pop-up de tipo confirm aparecerá y le informará al usuario si realmente quiere comprar el producto.</w:t>
      </w:r>
    </w:p>
    <w:p w14:paraId="399994F1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Vista de Crear Productos - Path: `/dashboard/products/create`:</w:t>
      </w:r>
    </w:p>
    <w:p w14:paraId="53F3AEE0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Esta vista solo debe estar habilitada para el rol “administrador”.</w:t>
      </w:r>
    </w:p>
    <w:p w14:paraId="4688B299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Una vez dentro, el administrador verá los campos a rellenar del formulario:</w:t>
      </w:r>
    </w:p>
    <w:p w14:paraId="05386EA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`Product Name`: Nombre del producto</w:t>
      </w:r>
    </w:p>
    <w:p w14:paraId="60F9B2B1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`Description`: Descripción del producto</w:t>
      </w:r>
    </w:p>
    <w:p w14:paraId="664908B7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`Price`: Precio del producto</w:t>
      </w:r>
    </w:p>
    <w:p w14:paraId="1AE03B36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`Stock`: Stock del producto</w:t>
      </w:r>
    </w:p>
    <w:p w14:paraId="274C3B38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`Category`: Categoría del producto</w:t>
      </w:r>
    </w:p>
    <w:p w14:paraId="32889A74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>Vista de Editar Productos - Path: `/dashboard/products/edit`:</w:t>
      </w:r>
    </w:p>
    <w:p w14:paraId="3D9A1614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Esta vista solo debe estar habilitada para el rol “administrador”.</w:t>
      </w:r>
    </w:p>
    <w:p w14:paraId="5B4DD11C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lastRenderedPageBreak/>
        <w:t xml:space="preserve">  Una vez dentro, el administrador verá los campos del formulario llenos por defecto, con base en el id.</w:t>
      </w:r>
    </w:p>
    <w:p w14:paraId="535C02D3" w14:textId="77777777" w:rsidR="0075232B" w:rsidRPr="009B3C3F" w:rsidRDefault="00000000">
      <w:pPr>
        <w:rPr>
          <w:lang w:val="es-CO"/>
        </w:rPr>
      </w:pPr>
      <w:r w:rsidRPr="009B3C3F">
        <w:rPr>
          <w:lang w:val="es-CO"/>
        </w:rPr>
        <w:t xml:space="preserve">  - Solo se pueden editar los siguientes campos:</w:t>
      </w:r>
    </w:p>
    <w:p w14:paraId="0BE548D3" w14:textId="77777777" w:rsidR="0075232B" w:rsidRDefault="00000000">
      <w:r w:rsidRPr="009B3C3F">
        <w:rPr>
          <w:lang w:val="es-CO"/>
        </w:rPr>
        <w:t xml:space="preserve">    </w:t>
      </w:r>
      <w:r>
        <w:t>- `Descripción`</w:t>
      </w:r>
    </w:p>
    <w:p w14:paraId="762776E7" w14:textId="77777777" w:rsidR="0075232B" w:rsidRDefault="00000000">
      <w:r>
        <w:t xml:space="preserve">    - `Precio`</w:t>
      </w:r>
    </w:p>
    <w:p w14:paraId="63097B38" w14:textId="77777777" w:rsidR="0075232B" w:rsidRDefault="00000000">
      <w:r>
        <w:t xml:space="preserve">    - `Stock`</w:t>
      </w:r>
    </w:p>
    <w:p w14:paraId="7DC9048F" w14:textId="77777777" w:rsidR="0075232B" w:rsidRDefault="00000000">
      <w:r>
        <w:t xml:space="preserve">    - `Categoría`</w:t>
      </w:r>
    </w:p>
    <w:sectPr w:rsidR="007523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852057">
    <w:abstractNumId w:val="8"/>
  </w:num>
  <w:num w:numId="2" w16cid:durableId="971331047">
    <w:abstractNumId w:val="6"/>
  </w:num>
  <w:num w:numId="3" w16cid:durableId="1679841805">
    <w:abstractNumId w:val="5"/>
  </w:num>
  <w:num w:numId="4" w16cid:durableId="2139639280">
    <w:abstractNumId w:val="4"/>
  </w:num>
  <w:num w:numId="5" w16cid:durableId="825171703">
    <w:abstractNumId w:val="7"/>
  </w:num>
  <w:num w:numId="6" w16cid:durableId="1917473254">
    <w:abstractNumId w:val="3"/>
  </w:num>
  <w:num w:numId="7" w16cid:durableId="715590517">
    <w:abstractNumId w:val="2"/>
  </w:num>
  <w:num w:numId="8" w16cid:durableId="168908016">
    <w:abstractNumId w:val="1"/>
  </w:num>
  <w:num w:numId="9" w16cid:durableId="15281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504B"/>
    <w:rsid w:val="0075232B"/>
    <w:rsid w:val="009B3C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1485"/>
  <w14:defaultImageDpi w14:val="300"/>
  <w15:docId w15:val="{C920986B-ED33-44F3-9490-3E3B52E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Picon</cp:lastModifiedBy>
  <cp:revision>2</cp:revision>
  <dcterms:created xsi:type="dcterms:W3CDTF">2024-06-03T16:10:00Z</dcterms:created>
  <dcterms:modified xsi:type="dcterms:W3CDTF">2024-06-03T16:10:00Z</dcterms:modified>
  <cp:category/>
</cp:coreProperties>
</file>